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昵窝App测试</w:t>
      </w:r>
    </w:p>
    <w:p>
      <w:pPr>
        <w:pStyle w:val="Heading1"/>
      </w:pPr>
      <w:r>
        <w:rPr>
          <w:sz w:val="47"/>
        </w:rPr>
        <w:t>1、登录分组</w:t>
      </w:r>
    </w:p>
    <w:p>
      <w:pPr>
        <w:pStyle w:val="Heading2"/>
      </w:pPr>
      <w:r>
        <w:rPr/>
        <w:t>1、1.登录接口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"123123",</w:t>
      </w:r>
    </w:p>
    <w:p>
      <w:pPr/>
      <w:r>
        <w:t>}</w:t>
      </w:r>
    </w:p>
    <w:p>
      <w:pPr>
        <w:pStyle w:val="BodyText"/>
      </w:pP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passowrd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51,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"2017-12-01 16:31:07",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"2018-02-08 13:51:32",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"1000001203055707",</w:t>
      </w:r>
    </w:p>
    <w:p>
      <w:pPr>
        <w:ind w:firstLine="864"/>
      </w:pPr>
      <w:r>
        <w:rPr>
          <w:color w:val="BA55D3"/>
        </w:rPr>
        <w:t>"token":</w:t>
      </w:r>
      <w:r>
        <w:rPr>
          <w:color w:val="3B9526"/>
        </w:rPr>
        <w:t xml:space="preserve"> "cc86bf60939545918ea0399a0c8e1d9e",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"nn",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"N8l79",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"/nidone/2b1aab0706ec4929a4c72ed24a7998d4.jpg",</w:t>
      </w:r>
    </w:p>
    <w:p>
      <w:pPr>
        <w:ind w:firstLine="864"/>
      </w:pPr>
      <w:r>
        <w:rPr>
          <w:color w:val="BA55D3"/>
        </w:rPr>
        <w:t>"firstLogin":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"selfRegist":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"gatewayKey":</w:t>
      </w:r>
      <w:r>
        <w:rPr>
          <w:color w:val="3B9526"/>
        </w:rPr>
        <w:t xml:space="preserve"> "9c9fb140960f40d98efa0b6d519f0b8c",</w:t>
      </w:r>
    </w:p>
    <w:p>
      <w:pPr>
        <w:ind w:firstLine="864"/>
      </w:pPr>
      <w:r>
        <w:rPr>
          <w:color w:val="BA55D3"/>
        </w:rPr>
        <w:t>"estateId":</w:t>
      </w:r>
      <w:r>
        <w:rPr>
          <w:color w:val="3B9526"/>
        </w:rPr>
        <w:t xml:space="preserve"> "13",</w:t>
      </w:r>
    </w:p>
    <w:p>
      <w:pPr>
        <w:ind w:firstLine="864"/>
      </w:pPr>
      <w:r>
        <w:rPr>
          <w:color w:val="BA55D3"/>
        </w:rPr>
        <w:t>"unitNo":</w:t>
      </w:r>
      <w:r>
        <w:rPr>
          <w:color w:val="3B9526"/>
        </w:rPr>
        <w:t xml:space="preserve"> "6666",</w:t>
      </w:r>
    </w:p>
    <w:p>
      <w:pPr>
        <w:ind w:firstLine="864"/>
      </w:pPr>
      <w:r>
        <w:rPr>
          <w:color w:val="BA55D3"/>
        </w:rPr>
        <w:t>"buildingNo":</w:t>
      </w:r>
      <w:r>
        <w:rPr>
          <w:color w:val="3B9526"/>
        </w:rPr>
        <w:t xml:space="preserve"> "A",</w:t>
      </w:r>
    </w:p>
    <w:p>
      <w:pPr>
        <w:ind w:firstLine="864"/>
      </w:pPr>
      <w:r>
        <w:rPr>
          <w:color w:val="BA55D3"/>
        </w:rPr>
        <w:t>"buildingId":</w:t>
      </w:r>
      <w:r>
        <w:rPr>
          <w:color w:val="FF0000"/>
        </w:rPr>
        <w:t xml:space="preserve"> 40,</w:t>
      </w:r>
    </w:p>
    <w:p>
      <w:pPr>
        <w:ind w:firstLine="864"/>
      </w:pPr>
      <w:r>
        <w:rPr>
          <w:color w:val="BA55D3"/>
        </w:rPr>
        <w:t>"ownerType":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"client":</w:t>
      </w:r>
      <w:r>
        <w:rPr>
          <w:color w:val="FF0000"/>
        </w:rPr>
        <w:t xml:space="preserve"> False,</w:t>
      </w:r>
    </w:p>
    <w:p>
      <w:pPr>
        <w:ind w:firstLine="864"/>
      </w:pPr>
      <w:r>
        <w:rPr>
          <w:color w:val="BA55D3"/>
        </w:rPr>
        <w:t>"estateFcirclePic":</w:t>
      </w:r>
      <w:r>
        <w:rPr>
          <w:color w:val="3B9526"/>
        </w:rPr>
        <w:t xml:space="preserve"> "/nidone/47b0f42be5bc43958600ef7771b53509.png",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"2018-02-08 00:00:00",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