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昵窝智慧</w:t>
      </w:r>
    </w:p>
    <w:p>
      <w:pPr>
        <w:pStyle w:val="Heading1"/>
      </w:pPr>
      <w:r>
        <w:rPr>
          <w:sz w:val="47"/>
        </w:rPr>
        <w:t>1、登录系统</w:t>
      </w:r>
    </w:p>
    <w:p>
      <w:pPr>
        <w:pStyle w:val="Heading2"/>
      </w:pPr>
      <w:r>
        <w:rPr/>
        <w:t>1.登录接口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http://xxxx/none/login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432"/>
      </w:pPr>
      <w:r>
        <w:rPr>
          <w:color w:val="BA55D3"/>
        </w:rPr>
        <w:t>"password":</w:t>
      </w:r>
      <w:r>
        <w:rPr>
          <w:color w:val="3B9526"/>
        </w:rPr>
        <w:t xml:space="preserve"> "123123",</w:t>
      </w:r>
    </w:p>
    <w:p>
      <w:pPr>
        <w:ind w:firstLine="432"/>
      </w:pPr>
      <w:r>
        <w:rPr>
          <w:color w:val="BA55D3"/>
        </w:rPr>
        <w:t>"appSign":</w:t>
      </w:r>
      <w:r>
        <w:rPr>
          <w:color w:val="FF0000"/>
        </w:rPr>
        <w:t xml:space="preserve"> 2,</w:t>
      </w:r>
    </w:p>
    <w:p>
      <w:pPr>
        <w:ind w:firstLine="432"/>
      </w:pPr>
      <w:r>
        <w:rPr>
          <w:color w:val="BA55D3"/>
        </w:rPr>
        <w:t>"deviceId":</w:t>
      </w:r>
      <w:r>
        <w:rPr>
          <w:color w:val="3B9526"/>
        </w:rPr>
        <w:t xml:space="preserve"> "86268803201031,862688031880437",</w:t>
      </w:r>
    </w:p>
    <w:p>
      <w:pPr>
        <w:ind w:firstLine="432"/>
      </w:pPr>
      <w:r>
        <w:rPr>
          <w:color w:val="BA55D3"/>
        </w:rPr>
        <w:t>"deviceName":</w:t>
      </w:r>
      <w:r>
        <w:rPr>
          <w:color w:val="3B9526"/>
        </w:rPr>
        <w:t xml:space="preserve"> "m3",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2.获取注册验证码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http://xxxx/none/registsponsor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3.获取忘记密码验证码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http://xxxx/none/forgetpassbuildmsg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4./lock/adLockAccount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http://xxxx/lock/adLockAccount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5./qihan/addQiHanAccount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http://xxxx/qihan/addQiHanAccount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6.修改用户昵称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http://xxxx/owneruser/updateOwnerUserInfo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"一二三四八",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7.修改用户身高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http://xxxx/owneruser/updateOwnerUserInfo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"height":</w:t>
      </w:r>
      <w:r>
        <w:rPr>
          <w:color w:val="3B9526"/>
        </w:rPr>
        <w:t xml:space="preserve"> "120",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8.修改用户体重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http://xxxx/owneruser/updateOwnerUserInfo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"weight":</w:t>
      </w:r>
      <w:r>
        <w:rPr>
          <w:color w:val="3B9526"/>
        </w:rPr>
        <w:t xml:space="preserve"> "10.4",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9.获取家属列表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http://xxxx/ownerrel/queryuserrel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10.删除家属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http://xxxx/ownerrel/delrel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FF0000"/>
        </w:rPr>
        <w:t xml:space="preserve"> 221,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11.通过手机号查找用户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http://xxxx/ownerrel/findOwnerByPhone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"18202886998",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12.添加家属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http://xxxx/ownerrel/addrel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"18202886998",</w:t>
      </w:r>
    </w:p>
    <w:p>
      <w:pPr>
        <w:ind w:firstLine="432"/>
      </w:pPr>
      <w:r>
        <w:rPr>
          <w:color w:val="BA55D3"/>
        </w:rPr>
        <w:t>"remark":</w:t>
      </w:r>
      <w:r>
        <w:rPr>
          <w:color w:val="3B9526"/>
        </w:rPr>
        <w:t xml:space="preserve"> "爸爸",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13.添加家属确认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http://xxxx/ownerrel/auditRel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"id":</w:t>
      </w:r>
      <w:r>
        <w:rPr>
          <w:color w:val="FF0000"/>
        </w:rPr>
        <w:t xml:space="preserve"> 225,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FF0000"/>
        </w:rPr>
        <w:t xml:space="preserve"> 3,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14.修改密码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http://xxxx/owneruser/mdfpwdbyoldpwd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"oldpwd":</w:t>
      </w:r>
      <w:r>
        <w:rPr>
          <w:color w:val="3B9526"/>
        </w:rPr>
        <w:t xml:space="preserve"> "123123",</w:t>
      </w:r>
    </w:p>
    <w:p>
      <w:pPr>
        <w:ind w:firstLine="432"/>
      </w:pPr>
      <w:r>
        <w:rPr>
          <w:color w:val="BA55D3"/>
        </w:rPr>
        <w:t>"newpwd":</w:t>
      </w:r>
      <w:r>
        <w:rPr>
          <w:color w:val="3B9526"/>
        </w:rPr>
        <w:t xml:space="preserve"> "111111",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15.退出登录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http://xxxx/none/loginout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16.获取个人话题和参与话题数量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http://xxxx/fcircle/personalAndJoinTopic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"estateId":</w:t>
      </w:r>
      <w:r>
        <w:rPr>
          <w:color w:val="3B9526"/>
        </w:rPr>
        <w:t xml:space="preserve"> "15",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17.获取社区内容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http://xxxx/fcircle/postList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"estateId":</w:t>
      </w:r>
      <w:r>
        <w:rPr>
          <w:color w:val="3B9526"/>
        </w:rPr>
        <w:t xml:space="preserve"> "15",</w:t>
      </w:r>
    </w:p>
    <w:p>
      <w:pPr>
        <w:ind w:firstLine="432"/>
      </w:pPr>
      <w:r>
        <w:rPr>
          <w:color w:val="BA55D3"/>
        </w:rPr>
        <w:t>"pageNum":</w:t>
      </w:r>
      <w:r>
        <w:rPr>
          <w:color w:val="FF0000"/>
        </w:rPr>
        <w:t xml:space="preserve"> 1,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18.社区点赞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http://xxxx/fcircle/zanPost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"postId":</w:t>
      </w:r>
      <w:r>
        <w:rPr>
          <w:color w:val="3B9526"/>
        </w:rPr>
        <w:t xml:space="preserve"> "ae93f271c01446adbbdbe3aabba31b5e",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19.社区取消点赞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http://xxxx/fcircle/zanPostCancel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"postId":</w:t>
      </w:r>
      <w:r>
        <w:rPr>
          <w:color w:val="3B9526"/>
        </w:rPr>
        <w:t xml:space="preserve"> "ae93f271c01446adbbdbe3aabba31b5e",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20.社区评论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http://xxxx/fcircle/comment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"postId":</w:t>
      </w:r>
      <w:r>
        <w:rPr>
          <w:color w:val="3B9526"/>
        </w:rPr>
        <w:t xml:space="preserve"> "ae93f271c01446adbbdbe3aabba31b5e",</w:t>
      </w:r>
    </w:p>
    <w:p>
      <w:pPr>
        <w:ind w:firstLine="432"/>
      </w:pPr>
      <w:r>
        <w:rPr>
          <w:color w:val="BA55D3"/>
        </w:rPr>
        <w:t>"text":</w:t>
      </w:r>
      <w:r>
        <w:rPr>
          <w:color w:val="3B9526"/>
        </w:rPr>
        <w:t xml:space="preserve"> "h",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21.社区个人话题列表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http://xxxx/fcircle/myPost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"pin":</w:t>
      </w:r>
      <w:r>
        <w:rPr>
          <w:color w:val="3B9526"/>
        </w:rPr>
        <w:t xml:space="preserve"> "1000001030893512",</w:t>
      </w:r>
    </w:p>
    <w:p>
      <w:pPr>
        <w:ind w:firstLine="432"/>
      </w:pPr>
      <w:r>
        <w:rPr>
          <w:color w:val="BA55D3"/>
        </w:rPr>
        <w:t>"estateId":</w:t>
      </w:r>
      <w:r>
        <w:rPr>
          <w:color w:val="3B9526"/>
        </w:rPr>
        <w:t xml:space="preserve"> "15",</w:t>
      </w:r>
    </w:p>
    <w:p>
      <w:pPr>
        <w:ind w:firstLine="432"/>
      </w:pPr>
      <w:r>
        <w:rPr>
          <w:color w:val="BA55D3"/>
        </w:rPr>
        <w:t>"pageNum":</w:t>
      </w:r>
      <w:r>
        <w:rPr>
          <w:color w:val="FF0000"/>
        </w:rPr>
        <w:t xml:space="preserve"> 1,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22.社区参与话题列表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http://xxxx/fcircle/myJoinPost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"pin":</w:t>
      </w:r>
      <w:r>
        <w:rPr>
          <w:color w:val="3B9526"/>
        </w:rPr>
        <w:t xml:space="preserve"> "1000000723213884",</w:t>
      </w:r>
    </w:p>
    <w:p>
      <w:pPr>
        <w:ind w:firstLine="432"/>
      </w:pPr>
      <w:r>
        <w:rPr>
          <w:color w:val="BA55D3"/>
        </w:rPr>
        <w:t>"estateId":</w:t>
      </w:r>
      <w:r>
        <w:rPr>
          <w:color w:val="3B9526"/>
        </w:rPr>
        <w:t xml:space="preserve"> "15",</w:t>
      </w:r>
    </w:p>
    <w:p>
      <w:pPr>
        <w:ind w:firstLine="432"/>
      </w:pPr>
      <w:r>
        <w:rPr>
          <w:color w:val="BA55D3"/>
        </w:rPr>
        <w:t>"pageSize":</w:t>
      </w:r>
      <w:r>
        <w:rPr>
          <w:color w:val="FF0000"/>
        </w:rPr>
        <w:t xml:space="preserve"> 0,</w:t>
      </w:r>
    </w:p>
    <w:p>
      <w:pPr>
        <w:ind w:firstLine="432"/>
      </w:pPr>
      <w:r>
        <w:rPr>
          <w:color w:val="BA55D3"/>
        </w:rPr>
        <w:t>"pageNum":</w:t>
      </w:r>
      <w:r>
        <w:rPr>
          <w:color w:val="FF0000"/>
        </w:rPr>
        <w:t xml:space="preserve"> 1,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23.社区内容详情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http://xxxx/fcircle/postDetials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"postId":</w:t>
      </w:r>
      <w:r>
        <w:rPr>
          <w:color w:val="3B9526"/>
        </w:rPr>
        <w:t xml:space="preserve"> "ae93f271c01446adbbdbe3aabba31b5e",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24.社区删除评论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http://xxxx/fcircle/removeComment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"postId":</w:t>
      </w:r>
      <w:r>
        <w:rPr>
          <w:color w:val="3B9526"/>
        </w:rPr>
        <w:t xml:space="preserve"> "ae93f271c01446adbbdbe3aabba31b5e",</w:t>
      </w:r>
    </w:p>
    <w:p>
      <w:pPr>
        <w:ind w:firstLine="432"/>
      </w:pPr>
      <w:r>
        <w:rPr>
          <w:color w:val="BA55D3"/>
        </w:rPr>
        <w:t>"commentId":</w:t>
      </w:r>
      <w:r>
        <w:rPr>
          <w:color w:val="3B9526"/>
        </w:rPr>
        <w:t xml:space="preserve"> "479019b6e8584b299c0c9d793441538e",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25.发布社区内容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http://xxxx/fcircle/newPost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"estateId":</w:t>
      </w:r>
      <w:r>
        <w:rPr>
          <w:color w:val="3B9526"/>
        </w:rPr>
        <w:t xml:space="preserve"> "15",</w:t>
      </w:r>
    </w:p>
    <w:p>
      <w:pPr>
        <w:ind w:firstLine="432"/>
      </w:pPr>
      <w:r>
        <w:rPr>
          <w:color w:val="BA55D3"/>
        </w:rPr>
        <w:t>"text":</w:t>
      </w:r>
      <w:r>
        <w:rPr>
          <w:color w:val="3B9526"/>
        </w:rPr>
        <w:t xml:space="preserve"> "j",</w:t>
      </w:r>
    </w:p>
    <w:p>
      <w:pPr>
        <w:ind w:firstLine="432"/>
      </w:pPr>
      <w:r>
        <w:rPr>
          <w:color w:val="BA55D3"/>
        </w:rPr>
        <w:t>"imgList":</w:t>
      </w:r>
      <w:r>
        <w:rPr>
          <w:color w:val="3B9526"/>
        </w:rPr>
        <w:t xml:space="preserve"> "[]",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26.删除社区内容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http://xxxx/fcircle/removePost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"postId":</w:t>
      </w:r>
      <w:r>
        <w:rPr>
          <w:color w:val="3B9526"/>
        </w:rPr>
        <w:t xml:space="preserve"> "cd7eff4dc0c74483b77765c0704f605b",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1"/>
      </w:pPr>
      <w:r>
        <w:rPr>
          <w:sz w:val="47"/>
        </w:rPr>
        <w:t>2、smarthome</w:t>
      </w:r>
    </w:p>
    <w:p>
      <w:pPr>
        <w:pStyle w:val="Heading2"/>
      </w:pPr>
      <w:r>
        <w:rPr/>
        <w:t>1./notice/ownerMsgCount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http://xxxx/notice/ownerMsgCount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2./centerControl/getGatewayList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http://xxxx/centerControl/getGatewayList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3./notice/securitySta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http://xxxx/notice/securitySta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4./app/loginfo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http://xxxx/app/loginfo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"nodeUid":</w:t>
      </w:r>
      <w:r>
        <w:rPr>
          <w:color w:val="3B9526"/>
        </w:rPr>
        <w:t xml:space="preserve"> "1000000723213884",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5.获取新消息通知开关状态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http://xxxx/notice/queryMsgType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6.改变新消息通知状态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http://xxxx/notice/shieldMsg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"msgType":</w:t>
      </w:r>
      <w:r>
        <w:rPr>
          <w:color w:val="3B9526"/>
        </w:rPr>
        <w:t xml:space="preserve"> "0",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FF0000"/>
        </w:rPr>
        <w:t xml:space="preserve"> 1,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7.安防警报开关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http://xxxx/notice/openOrCloseSecurity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"status":</w:t>
      </w:r>
      <w:r>
        <w:rPr>
          <w:color w:val="FF0000"/>
        </w:rPr>
        <w:t xml:space="preserve"> 2,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8.获取消息首页信息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http://xxxx/notice/query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9.获取消息列表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http://xxxx/notice/details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"msgType":</w:t>
      </w:r>
      <w:r>
        <w:rPr>
          <w:color w:val="FF0000"/>
        </w:rPr>
        <w:t xml:space="preserve"> 2,</w:t>
      </w:r>
    </w:p>
    <w:p>
      <w:pPr>
        <w:ind w:firstLine="432"/>
      </w:pPr>
      <w:r>
        <w:rPr>
          <w:color w:val="BA55D3"/>
        </w:rPr>
        <w:t>"pageNum":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"pageSize":</w:t>
      </w:r>
      <w:r>
        <w:rPr>
          <w:color w:val="FF0000"/>
        </w:rPr>
        <w:t xml:space="preserve"> 7,</w:t>
      </w:r>
    </w:p>
    <w:p>
      <w:pPr/>
      <w:r>
        <w:t>}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10.删除消息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http://xxxx/notice/delMsg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